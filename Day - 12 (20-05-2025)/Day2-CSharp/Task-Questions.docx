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8F51D" w14:textId="77777777" w:rsidR="00524A8D" w:rsidRPr="00524A8D" w:rsidRDefault="00524A8D" w:rsidP="00524A8D">
      <w:pPr>
        <w:pStyle w:val="Title"/>
        <w:rPr>
          <w:sz w:val="22"/>
          <w:szCs w:val="22"/>
        </w:rPr>
      </w:pPr>
      <w:r w:rsidRPr="00524A8D">
        <w:rPr>
          <w:sz w:val="22"/>
          <w:szCs w:val="22"/>
        </w:rPr>
        <w:t xml:space="preserve">1) Design a C# console app that uses a jagged array to store data for Instagram posts by multiple users. Each user can have a different number of posts, </w:t>
      </w:r>
    </w:p>
    <w:p w14:paraId="19204DC0" w14:textId="77777777" w:rsidR="00524A8D" w:rsidRPr="00524A8D" w:rsidRDefault="00524A8D" w:rsidP="00524A8D">
      <w:pPr>
        <w:pStyle w:val="Title"/>
        <w:rPr>
          <w:sz w:val="22"/>
          <w:szCs w:val="22"/>
        </w:rPr>
      </w:pPr>
      <w:r w:rsidRPr="00524A8D">
        <w:rPr>
          <w:sz w:val="22"/>
          <w:szCs w:val="22"/>
        </w:rPr>
        <w:t>and each post stores a caption and number of likes.</w:t>
      </w:r>
    </w:p>
    <w:p w14:paraId="07538E1A" w14:textId="77777777" w:rsidR="00524A8D" w:rsidRPr="00524A8D" w:rsidRDefault="00524A8D" w:rsidP="00524A8D">
      <w:pPr>
        <w:pStyle w:val="Title"/>
        <w:rPr>
          <w:sz w:val="22"/>
          <w:szCs w:val="22"/>
        </w:rPr>
      </w:pPr>
    </w:p>
    <w:p w14:paraId="2B7F3CA2" w14:textId="77777777" w:rsidR="00524A8D" w:rsidRPr="00524A8D" w:rsidRDefault="00524A8D" w:rsidP="00524A8D">
      <w:pPr>
        <w:pStyle w:val="Title"/>
        <w:rPr>
          <w:sz w:val="22"/>
          <w:szCs w:val="22"/>
        </w:rPr>
      </w:pPr>
      <w:r w:rsidRPr="00524A8D">
        <w:rPr>
          <w:sz w:val="22"/>
          <w:szCs w:val="22"/>
        </w:rPr>
        <w:t>You have N users, and each user can have M posts (varies per user).</w:t>
      </w:r>
    </w:p>
    <w:p w14:paraId="4B45EDBD" w14:textId="77777777" w:rsidR="00524A8D" w:rsidRPr="00524A8D" w:rsidRDefault="00524A8D" w:rsidP="00524A8D">
      <w:pPr>
        <w:pStyle w:val="Title"/>
        <w:rPr>
          <w:sz w:val="22"/>
          <w:szCs w:val="22"/>
        </w:rPr>
      </w:pPr>
    </w:p>
    <w:p w14:paraId="54BE5229" w14:textId="77777777" w:rsidR="00524A8D" w:rsidRPr="00524A8D" w:rsidRDefault="00524A8D" w:rsidP="00524A8D">
      <w:pPr>
        <w:pStyle w:val="Title"/>
        <w:rPr>
          <w:sz w:val="22"/>
          <w:szCs w:val="22"/>
        </w:rPr>
      </w:pPr>
      <w:r w:rsidRPr="00524A8D">
        <w:rPr>
          <w:sz w:val="22"/>
          <w:szCs w:val="22"/>
        </w:rPr>
        <w:t>Each post has:</w:t>
      </w:r>
    </w:p>
    <w:p w14:paraId="2462DB51" w14:textId="77777777" w:rsidR="00524A8D" w:rsidRPr="00524A8D" w:rsidRDefault="00524A8D" w:rsidP="00524A8D">
      <w:pPr>
        <w:pStyle w:val="Title"/>
        <w:rPr>
          <w:sz w:val="22"/>
          <w:szCs w:val="22"/>
        </w:rPr>
      </w:pPr>
    </w:p>
    <w:p w14:paraId="7F8485E4" w14:textId="77777777" w:rsidR="00524A8D" w:rsidRPr="00524A8D" w:rsidRDefault="00524A8D" w:rsidP="00524A8D">
      <w:pPr>
        <w:pStyle w:val="Title"/>
        <w:rPr>
          <w:sz w:val="22"/>
          <w:szCs w:val="22"/>
        </w:rPr>
      </w:pPr>
      <w:r w:rsidRPr="00524A8D">
        <w:rPr>
          <w:sz w:val="22"/>
          <w:szCs w:val="22"/>
        </w:rPr>
        <w:t>A caption (string)</w:t>
      </w:r>
    </w:p>
    <w:p w14:paraId="1A11895F" w14:textId="77777777" w:rsidR="00524A8D" w:rsidRPr="00524A8D" w:rsidRDefault="00524A8D" w:rsidP="00524A8D">
      <w:pPr>
        <w:pStyle w:val="Title"/>
        <w:rPr>
          <w:sz w:val="22"/>
          <w:szCs w:val="22"/>
        </w:rPr>
      </w:pPr>
    </w:p>
    <w:p w14:paraId="2DCFB9A2" w14:textId="77777777" w:rsidR="00524A8D" w:rsidRPr="00524A8D" w:rsidRDefault="00524A8D" w:rsidP="00524A8D">
      <w:pPr>
        <w:pStyle w:val="Title"/>
        <w:rPr>
          <w:sz w:val="22"/>
          <w:szCs w:val="22"/>
        </w:rPr>
      </w:pPr>
      <w:r w:rsidRPr="00524A8D">
        <w:rPr>
          <w:sz w:val="22"/>
          <w:szCs w:val="22"/>
        </w:rPr>
        <w:t>A number of likes (int)</w:t>
      </w:r>
    </w:p>
    <w:p w14:paraId="15115791" w14:textId="77777777" w:rsidR="00524A8D" w:rsidRPr="00524A8D" w:rsidRDefault="00524A8D" w:rsidP="00524A8D">
      <w:pPr>
        <w:pStyle w:val="Title"/>
        <w:rPr>
          <w:sz w:val="22"/>
          <w:szCs w:val="22"/>
        </w:rPr>
      </w:pPr>
    </w:p>
    <w:p w14:paraId="555915BD" w14:textId="77777777" w:rsidR="00524A8D" w:rsidRPr="00524A8D" w:rsidRDefault="00524A8D" w:rsidP="00524A8D">
      <w:pPr>
        <w:pStyle w:val="Title"/>
        <w:rPr>
          <w:sz w:val="22"/>
          <w:szCs w:val="22"/>
        </w:rPr>
      </w:pPr>
      <w:r w:rsidRPr="00524A8D">
        <w:rPr>
          <w:sz w:val="22"/>
          <w:szCs w:val="22"/>
        </w:rPr>
        <w:t>Store this in a jagged array, where each index represents one user's list of posts.</w:t>
      </w:r>
    </w:p>
    <w:p w14:paraId="55A3D91D" w14:textId="77777777" w:rsidR="00524A8D" w:rsidRPr="00524A8D" w:rsidRDefault="00524A8D" w:rsidP="00524A8D">
      <w:pPr>
        <w:pStyle w:val="Title"/>
        <w:rPr>
          <w:sz w:val="22"/>
          <w:szCs w:val="22"/>
        </w:rPr>
      </w:pPr>
    </w:p>
    <w:p w14:paraId="09CD0521" w14:textId="77777777" w:rsidR="00524A8D" w:rsidRPr="00524A8D" w:rsidRDefault="00524A8D" w:rsidP="00524A8D">
      <w:pPr>
        <w:pStyle w:val="Title"/>
        <w:rPr>
          <w:sz w:val="22"/>
          <w:szCs w:val="22"/>
        </w:rPr>
      </w:pPr>
      <w:r w:rsidRPr="00524A8D">
        <w:rPr>
          <w:sz w:val="22"/>
          <w:szCs w:val="22"/>
        </w:rPr>
        <w:t>Display all posts grouped by user.</w:t>
      </w:r>
    </w:p>
    <w:p w14:paraId="194A836E" w14:textId="77777777" w:rsidR="00524A8D" w:rsidRPr="00524A8D" w:rsidRDefault="00524A8D" w:rsidP="00524A8D">
      <w:pPr>
        <w:pStyle w:val="Title"/>
        <w:rPr>
          <w:sz w:val="22"/>
          <w:szCs w:val="22"/>
        </w:rPr>
      </w:pPr>
    </w:p>
    <w:p w14:paraId="5AA0CE87" w14:textId="77777777" w:rsidR="00524A8D" w:rsidRPr="00524A8D" w:rsidRDefault="00524A8D" w:rsidP="00524A8D">
      <w:pPr>
        <w:pStyle w:val="Title"/>
        <w:rPr>
          <w:sz w:val="22"/>
          <w:szCs w:val="22"/>
        </w:rPr>
      </w:pPr>
      <w:r w:rsidRPr="00524A8D">
        <w:rPr>
          <w:sz w:val="22"/>
          <w:szCs w:val="22"/>
        </w:rPr>
        <w:t>No file/database needed — console input/output only.</w:t>
      </w:r>
    </w:p>
    <w:p w14:paraId="661FFA64" w14:textId="77777777" w:rsidR="00524A8D" w:rsidRPr="00524A8D" w:rsidRDefault="00524A8D" w:rsidP="00524A8D">
      <w:pPr>
        <w:pStyle w:val="Title"/>
        <w:rPr>
          <w:sz w:val="22"/>
          <w:szCs w:val="22"/>
        </w:rPr>
      </w:pPr>
    </w:p>
    <w:p w14:paraId="73D5B700" w14:textId="77777777" w:rsidR="00524A8D" w:rsidRPr="00524A8D" w:rsidRDefault="00524A8D" w:rsidP="00524A8D">
      <w:pPr>
        <w:pStyle w:val="Title"/>
        <w:rPr>
          <w:sz w:val="22"/>
          <w:szCs w:val="22"/>
        </w:rPr>
      </w:pPr>
      <w:r w:rsidRPr="00524A8D">
        <w:rPr>
          <w:sz w:val="22"/>
          <w:szCs w:val="22"/>
        </w:rPr>
        <w:t>Example output</w:t>
      </w:r>
    </w:p>
    <w:p w14:paraId="68DA71AF" w14:textId="77777777" w:rsidR="00524A8D" w:rsidRPr="00524A8D" w:rsidRDefault="00524A8D" w:rsidP="00524A8D">
      <w:pPr>
        <w:pStyle w:val="Title"/>
        <w:rPr>
          <w:sz w:val="22"/>
          <w:szCs w:val="22"/>
        </w:rPr>
      </w:pPr>
      <w:r w:rsidRPr="00524A8D">
        <w:rPr>
          <w:sz w:val="22"/>
          <w:szCs w:val="22"/>
        </w:rPr>
        <w:t>Enter number of users: 2</w:t>
      </w:r>
    </w:p>
    <w:p w14:paraId="1F483BFD" w14:textId="77777777" w:rsidR="00524A8D" w:rsidRPr="00524A8D" w:rsidRDefault="00524A8D" w:rsidP="00524A8D">
      <w:pPr>
        <w:pStyle w:val="Title"/>
        <w:rPr>
          <w:sz w:val="22"/>
          <w:szCs w:val="22"/>
        </w:rPr>
      </w:pPr>
    </w:p>
    <w:p w14:paraId="31322497" w14:textId="77777777" w:rsidR="00524A8D" w:rsidRPr="00524A8D" w:rsidRDefault="00524A8D" w:rsidP="00524A8D">
      <w:pPr>
        <w:pStyle w:val="Title"/>
        <w:rPr>
          <w:sz w:val="22"/>
          <w:szCs w:val="22"/>
        </w:rPr>
      </w:pPr>
      <w:r w:rsidRPr="00524A8D">
        <w:rPr>
          <w:sz w:val="22"/>
          <w:szCs w:val="22"/>
        </w:rPr>
        <w:t>User 1: How many posts? 2</w:t>
      </w:r>
    </w:p>
    <w:p w14:paraId="6BB279DD" w14:textId="77777777" w:rsidR="00524A8D" w:rsidRPr="00524A8D" w:rsidRDefault="00524A8D" w:rsidP="00524A8D">
      <w:pPr>
        <w:pStyle w:val="Title"/>
        <w:rPr>
          <w:sz w:val="22"/>
          <w:szCs w:val="22"/>
        </w:rPr>
      </w:pPr>
      <w:r w:rsidRPr="00524A8D">
        <w:rPr>
          <w:sz w:val="22"/>
          <w:szCs w:val="22"/>
        </w:rPr>
        <w:t>Enter caption for post 1: Sunset at beach</w:t>
      </w:r>
    </w:p>
    <w:p w14:paraId="38F9F84A" w14:textId="77777777" w:rsidR="00524A8D" w:rsidRPr="00524A8D" w:rsidRDefault="00524A8D" w:rsidP="00524A8D">
      <w:pPr>
        <w:pStyle w:val="Title"/>
        <w:rPr>
          <w:sz w:val="22"/>
          <w:szCs w:val="22"/>
        </w:rPr>
      </w:pPr>
      <w:r w:rsidRPr="00524A8D">
        <w:rPr>
          <w:sz w:val="22"/>
          <w:szCs w:val="22"/>
        </w:rPr>
        <w:t>Enter likes: 150</w:t>
      </w:r>
    </w:p>
    <w:p w14:paraId="68B70306" w14:textId="77777777" w:rsidR="00524A8D" w:rsidRPr="00524A8D" w:rsidRDefault="00524A8D" w:rsidP="00524A8D">
      <w:pPr>
        <w:pStyle w:val="Title"/>
        <w:rPr>
          <w:sz w:val="22"/>
          <w:szCs w:val="22"/>
        </w:rPr>
      </w:pPr>
      <w:r w:rsidRPr="00524A8D">
        <w:rPr>
          <w:sz w:val="22"/>
          <w:szCs w:val="22"/>
        </w:rPr>
        <w:t>Enter caption for post 2: Coffee time</w:t>
      </w:r>
    </w:p>
    <w:p w14:paraId="4FFBFCB5" w14:textId="77777777" w:rsidR="00524A8D" w:rsidRPr="00524A8D" w:rsidRDefault="00524A8D" w:rsidP="00524A8D">
      <w:pPr>
        <w:pStyle w:val="Title"/>
        <w:rPr>
          <w:sz w:val="22"/>
          <w:szCs w:val="22"/>
        </w:rPr>
      </w:pPr>
      <w:r w:rsidRPr="00524A8D">
        <w:rPr>
          <w:sz w:val="22"/>
          <w:szCs w:val="22"/>
        </w:rPr>
        <w:t>Enter likes: 89</w:t>
      </w:r>
    </w:p>
    <w:p w14:paraId="111A8B71" w14:textId="77777777" w:rsidR="00524A8D" w:rsidRPr="00524A8D" w:rsidRDefault="00524A8D" w:rsidP="00524A8D">
      <w:pPr>
        <w:pStyle w:val="Title"/>
        <w:rPr>
          <w:sz w:val="22"/>
          <w:szCs w:val="22"/>
        </w:rPr>
      </w:pPr>
    </w:p>
    <w:p w14:paraId="42641FCE" w14:textId="77777777" w:rsidR="00524A8D" w:rsidRPr="00524A8D" w:rsidRDefault="00524A8D" w:rsidP="00524A8D">
      <w:pPr>
        <w:pStyle w:val="Title"/>
        <w:rPr>
          <w:sz w:val="22"/>
          <w:szCs w:val="22"/>
        </w:rPr>
      </w:pPr>
      <w:r w:rsidRPr="00524A8D">
        <w:rPr>
          <w:sz w:val="22"/>
          <w:szCs w:val="22"/>
        </w:rPr>
        <w:t>User 2: How many posts? 1</w:t>
      </w:r>
    </w:p>
    <w:p w14:paraId="1624ECB1" w14:textId="77777777" w:rsidR="00524A8D" w:rsidRPr="00524A8D" w:rsidRDefault="00524A8D" w:rsidP="00524A8D">
      <w:pPr>
        <w:pStyle w:val="Title"/>
        <w:rPr>
          <w:sz w:val="22"/>
          <w:szCs w:val="22"/>
        </w:rPr>
      </w:pPr>
      <w:r w:rsidRPr="00524A8D">
        <w:rPr>
          <w:sz w:val="22"/>
          <w:szCs w:val="22"/>
        </w:rPr>
        <w:t>Enter caption for post 1: Hiking adventure</w:t>
      </w:r>
    </w:p>
    <w:p w14:paraId="21990763" w14:textId="77777777" w:rsidR="00524A8D" w:rsidRPr="00524A8D" w:rsidRDefault="00524A8D" w:rsidP="00524A8D">
      <w:pPr>
        <w:pStyle w:val="Title"/>
        <w:rPr>
          <w:sz w:val="22"/>
          <w:szCs w:val="22"/>
        </w:rPr>
      </w:pPr>
      <w:r w:rsidRPr="00524A8D">
        <w:rPr>
          <w:sz w:val="22"/>
          <w:szCs w:val="22"/>
        </w:rPr>
        <w:t>Enter likes: 230</w:t>
      </w:r>
    </w:p>
    <w:p w14:paraId="06BD2694" w14:textId="77777777" w:rsidR="00524A8D" w:rsidRPr="00524A8D" w:rsidRDefault="00524A8D" w:rsidP="00524A8D">
      <w:pPr>
        <w:pStyle w:val="Title"/>
        <w:rPr>
          <w:sz w:val="22"/>
          <w:szCs w:val="22"/>
        </w:rPr>
      </w:pPr>
    </w:p>
    <w:p w14:paraId="217DA56E" w14:textId="77777777" w:rsidR="00524A8D" w:rsidRPr="00524A8D" w:rsidRDefault="00524A8D" w:rsidP="00524A8D">
      <w:pPr>
        <w:pStyle w:val="Title"/>
        <w:rPr>
          <w:sz w:val="22"/>
          <w:szCs w:val="22"/>
        </w:rPr>
      </w:pPr>
      <w:r w:rsidRPr="00524A8D">
        <w:rPr>
          <w:sz w:val="22"/>
          <w:szCs w:val="22"/>
        </w:rPr>
        <w:t>--- Displaying Instagram Posts ---</w:t>
      </w:r>
    </w:p>
    <w:p w14:paraId="6C402022" w14:textId="77777777" w:rsidR="00524A8D" w:rsidRPr="00524A8D" w:rsidRDefault="00524A8D" w:rsidP="00524A8D">
      <w:pPr>
        <w:pStyle w:val="Title"/>
        <w:rPr>
          <w:sz w:val="22"/>
          <w:szCs w:val="22"/>
        </w:rPr>
      </w:pPr>
      <w:r w:rsidRPr="00524A8D">
        <w:rPr>
          <w:sz w:val="22"/>
          <w:szCs w:val="22"/>
        </w:rPr>
        <w:t>User 1:</w:t>
      </w:r>
    </w:p>
    <w:p w14:paraId="731DBAE0" w14:textId="77777777" w:rsidR="00524A8D" w:rsidRPr="00524A8D" w:rsidRDefault="00524A8D" w:rsidP="00524A8D">
      <w:pPr>
        <w:pStyle w:val="Title"/>
        <w:rPr>
          <w:sz w:val="22"/>
          <w:szCs w:val="22"/>
        </w:rPr>
      </w:pPr>
      <w:r w:rsidRPr="00524A8D">
        <w:rPr>
          <w:sz w:val="22"/>
          <w:szCs w:val="22"/>
        </w:rPr>
        <w:t>Post 1 - Caption: Sunset at beach | Likes: 150</w:t>
      </w:r>
    </w:p>
    <w:p w14:paraId="56970D66" w14:textId="77777777" w:rsidR="00524A8D" w:rsidRPr="00524A8D" w:rsidRDefault="00524A8D" w:rsidP="00524A8D">
      <w:pPr>
        <w:pStyle w:val="Title"/>
        <w:rPr>
          <w:sz w:val="22"/>
          <w:szCs w:val="22"/>
        </w:rPr>
      </w:pPr>
      <w:r w:rsidRPr="00524A8D">
        <w:rPr>
          <w:sz w:val="22"/>
          <w:szCs w:val="22"/>
        </w:rPr>
        <w:t>Post 2 - Caption: Coffee time | Likes: 89</w:t>
      </w:r>
    </w:p>
    <w:p w14:paraId="7BE9DCCA" w14:textId="77777777" w:rsidR="00524A8D" w:rsidRPr="00524A8D" w:rsidRDefault="00524A8D" w:rsidP="00524A8D">
      <w:pPr>
        <w:pStyle w:val="Title"/>
        <w:rPr>
          <w:sz w:val="22"/>
          <w:szCs w:val="22"/>
        </w:rPr>
      </w:pPr>
    </w:p>
    <w:p w14:paraId="55C8304F" w14:textId="77777777" w:rsidR="00524A8D" w:rsidRPr="00524A8D" w:rsidRDefault="00524A8D" w:rsidP="00524A8D">
      <w:pPr>
        <w:pStyle w:val="Title"/>
        <w:rPr>
          <w:sz w:val="22"/>
          <w:szCs w:val="22"/>
        </w:rPr>
      </w:pPr>
      <w:r w:rsidRPr="00524A8D">
        <w:rPr>
          <w:sz w:val="22"/>
          <w:szCs w:val="22"/>
        </w:rPr>
        <w:t>User 2:</w:t>
      </w:r>
    </w:p>
    <w:p w14:paraId="7BF23B82" w14:textId="77777777" w:rsidR="00524A8D" w:rsidRPr="00524A8D" w:rsidRDefault="00524A8D" w:rsidP="00524A8D">
      <w:pPr>
        <w:pStyle w:val="Title"/>
        <w:rPr>
          <w:sz w:val="22"/>
          <w:szCs w:val="22"/>
        </w:rPr>
      </w:pPr>
      <w:r w:rsidRPr="00524A8D">
        <w:rPr>
          <w:sz w:val="22"/>
          <w:szCs w:val="22"/>
        </w:rPr>
        <w:t>Post 1 - Caption: Hiking adventure | Likes: 230</w:t>
      </w:r>
    </w:p>
    <w:p w14:paraId="16E1F140" w14:textId="77777777" w:rsidR="00524A8D" w:rsidRPr="00524A8D" w:rsidRDefault="00524A8D" w:rsidP="00524A8D">
      <w:pPr>
        <w:pStyle w:val="Title"/>
        <w:rPr>
          <w:sz w:val="22"/>
          <w:szCs w:val="22"/>
        </w:rPr>
      </w:pPr>
    </w:p>
    <w:p w14:paraId="74F0E403" w14:textId="77777777" w:rsidR="00524A8D" w:rsidRPr="00524A8D" w:rsidRDefault="00524A8D" w:rsidP="00524A8D">
      <w:pPr>
        <w:pStyle w:val="Title"/>
        <w:rPr>
          <w:sz w:val="22"/>
          <w:szCs w:val="22"/>
        </w:rPr>
      </w:pPr>
    </w:p>
    <w:p w14:paraId="58683708" w14:textId="77777777" w:rsidR="00524A8D" w:rsidRPr="00524A8D" w:rsidRDefault="00524A8D" w:rsidP="00524A8D">
      <w:pPr>
        <w:pStyle w:val="Title"/>
        <w:rPr>
          <w:sz w:val="22"/>
          <w:szCs w:val="22"/>
        </w:rPr>
      </w:pPr>
      <w:r w:rsidRPr="00524A8D">
        <w:rPr>
          <w:sz w:val="22"/>
          <w:szCs w:val="22"/>
        </w:rPr>
        <w:t>Test case</w:t>
      </w:r>
    </w:p>
    <w:p w14:paraId="31141622" w14:textId="77777777" w:rsidR="00524A8D" w:rsidRPr="00524A8D" w:rsidRDefault="00524A8D" w:rsidP="00524A8D">
      <w:pPr>
        <w:pStyle w:val="Title"/>
        <w:rPr>
          <w:sz w:val="22"/>
          <w:szCs w:val="22"/>
        </w:rPr>
      </w:pPr>
      <w:r w:rsidRPr="00524A8D">
        <w:rPr>
          <w:sz w:val="22"/>
          <w:szCs w:val="22"/>
        </w:rPr>
        <w:t>| User | Number of Posts | Post Captions        | Likes      |</w:t>
      </w:r>
    </w:p>
    <w:p w14:paraId="6AA1E33A" w14:textId="77777777" w:rsidR="00524A8D" w:rsidRPr="00524A8D" w:rsidRDefault="00524A8D" w:rsidP="00524A8D">
      <w:pPr>
        <w:pStyle w:val="Title"/>
        <w:rPr>
          <w:sz w:val="22"/>
          <w:szCs w:val="22"/>
        </w:rPr>
      </w:pPr>
      <w:r w:rsidRPr="00524A8D">
        <w:rPr>
          <w:sz w:val="22"/>
          <w:szCs w:val="22"/>
        </w:rPr>
        <w:t>| ---- | --------------- | -------------------- | ---------- |</w:t>
      </w:r>
    </w:p>
    <w:p w14:paraId="5F970FD8" w14:textId="77777777" w:rsidR="00524A8D" w:rsidRPr="00524A8D" w:rsidRDefault="00524A8D" w:rsidP="00524A8D">
      <w:pPr>
        <w:pStyle w:val="Title"/>
        <w:rPr>
          <w:sz w:val="22"/>
          <w:szCs w:val="22"/>
        </w:rPr>
      </w:pPr>
      <w:r w:rsidRPr="00524A8D">
        <w:rPr>
          <w:sz w:val="22"/>
          <w:szCs w:val="22"/>
        </w:rPr>
        <w:t>| 1    | 2               | "Lunch", "Road Trip" | 40, 120    |</w:t>
      </w:r>
    </w:p>
    <w:p w14:paraId="4147C143" w14:textId="77777777" w:rsidR="00524A8D" w:rsidRPr="00524A8D" w:rsidRDefault="00524A8D" w:rsidP="00524A8D">
      <w:pPr>
        <w:pStyle w:val="Title"/>
        <w:rPr>
          <w:sz w:val="22"/>
          <w:szCs w:val="22"/>
        </w:rPr>
      </w:pPr>
      <w:r w:rsidRPr="00524A8D">
        <w:rPr>
          <w:sz w:val="22"/>
          <w:szCs w:val="22"/>
        </w:rPr>
        <w:t>| 2    | 1               | "Workout"            | 75         |</w:t>
      </w:r>
    </w:p>
    <w:p w14:paraId="1288391A" w14:textId="78CE017A" w:rsidR="00524A8D" w:rsidRDefault="00524A8D" w:rsidP="00524A8D">
      <w:pPr>
        <w:pStyle w:val="Title"/>
        <w:rPr>
          <w:sz w:val="22"/>
          <w:szCs w:val="22"/>
        </w:rPr>
      </w:pPr>
      <w:r w:rsidRPr="00524A8D">
        <w:rPr>
          <w:sz w:val="22"/>
          <w:szCs w:val="22"/>
        </w:rPr>
        <w:t>| 3    | 3               | "Book", "Tea", "Cat" | 30, 15, 60 |</w:t>
      </w:r>
    </w:p>
    <w:p w14:paraId="12428CF0" w14:textId="77777777" w:rsidR="00524A8D" w:rsidRPr="00524A8D" w:rsidRDefault="00524A8D" w:rsidP="00524A8D">
      <w:r w:rsidRPr="00524A8D">
        <w:lastRenderedPageBreak/>
        <w:t> Preparation </w:t>
      </w:r>
    </w:p>
    <w:p w14:paraId="1E2588FD" w14:textId="77777777" w:rsidR="00524A8D" w:rsidRPr="00524A8D" w:rsidRDefault="00524A8D" w:rsidP="00524A8D">
      <w:r w:rsidRPr="00524A8D">
        <w:t>Create the Employee class as below. </w:t>
      </w:r>
    </w:p>
    <w:p w14:paraId="2105156C" w14:textId="77777777" w:rsidR="00524A8D" w:rsidRPr="00524A8D" w:rsidRDefault="00524A8D" w:rsidP="00524A8D">
      <w:r w:rsidRPr="00524A8D">
        <w:rPr>
          <w:lang w:val="en-IN"/>
        </w:rPr>
        <w:t>class Employee</w:t>
      </w:r>
      <w:r w:rsidRPr="00524A8D">
        <w:t> </w:t>
      </w:r>
    </w:p>
    <w:p w14:paraId="5B139CF6" w14:textId="77777777" w:rsidR="00524A8D" w:rsidRPr="00524A8D" w:rsidRDefault="00524A8D" w:rsidP="00524A8D">
      <w:r w:rsidRPr="00524A8D">
        <w:rPr>
          <w:lang w:val="en-IN"/>
        </w:rPr>
        <w:t>    {</w:t>
      </w:r>
      <w:r w:rsidRPr="00524A8D">
        <w:t> </w:t>
      </w:r>
    </w:p>
    <w:p w14:paraId="1A796335" w14:textId="77777777" w:rsidR="00524A8D" w:rsidRPr="00524A8D" w:rsidRDefault="00524A8D" w:rsidP="00524A8D">
      <w:r w:rsidRPr="00524A8D">
        <w:rPr>
          <w:lang w:val="en-IN"/>
        </w:rPr>
        <w:t>        int id, age;</w:t>
      </w:r>
      <w:r w:rsidRPr="00524A8D">
        <w:t> </w:t>
      </w:r>
    </w:p>
    <w:p w14:paraId="3DDFB9ED" w14:textId="77777777" w:rsidR="00524A8D" w:rsidRPr="00524A8D" w:rsidRDefault="00524A8D" w:rsidP="00524A8D">
      <w:r w:rsidRPr="00524A8D">
        <w:rPr>
          <w:lang w:val="en-IN"/>
        </w:rPr>
        <w:t>        string name;</w:t>
      </w:r>
      <w:r w:rsidRPr="00524A8D">
        <w:t> </w:t>
      </w:r>
    </w:p>
    <w:p w14:paraId="4AEC927D" w14:textId="77777777" w:rsidR="00524A8D" w:rsidRPr="00524A8D" w:rsidRDefault="00524A8D" w:rsidP="00524A8D">
      <w:r w:rsidRPr="00524A8D">
        <w:rPr>
          <w:lang w:val="en-IN"/>
        </w:rPr>
        <w:t>        double salary;</w:t>
      </w:r>
      <w:r w:rsidRPr="00524A8D">
        <w:t> </w:t>
      </w:r>
    </w:p>
    <w:p w14:paraId="70BC93A2" w14:textId="77777777" w:rsidR="00524A8D" w:rsidRPr="00524A8D" w:rsidRDefault="00524A8D" w:rsidP="00524A8D">
      <w:r w:rsidRPr="00524A8D">
        <w:tab/>
        <w:t> </w:t>
      </w:r>
    </w:p>
    <w:p w14:paraId="0D789FF9" w14:textId="77777777" w:rsidR="00524A8D" w:rsidRPr="00524A8D" w:rsidRDefault="00524A8D" w:rsidP="00524A8D">
      <w:r w:rsidRPr="00524A8D">
        <w:rPr>
          <w:lang w:val="en-IN"/>
        </w:rPr>
        <w:t xml:space="preserve">        public </w:t>
      </w:r>
      <w:proofErr w:type="gramStart"/>
      <w:r w:rsidRPr="00524A8D">
        <w:rPr>
          <w:lang w:val="en-IN"/>
        </w:rPr>
        <w:t>Employee(</w:t>
      </w:r>
      <w:proofErr w:type="gramEnd"/>
      <w:r w:rsidRPr="00524A8D">
        <w:rPr>
          <w:lang w:val="en-IN"/>
        </w:rPr>
        <w:t>)</w:t>
      </w:r>
      <w:r w:rsidRPr="00524A8D">
        <w:t> </w:t>
      </w:r>
    </w:p>
    <w:p w14:paraId="679DB925" w14:textId="77777777" w:rsidR="00524A8D" w:rsidRPr="00524A8D" w:rsidRDefault="00524A8D" w:rsidP="00524A8D">
      <w:r w:rsidRPr="00524A8D">
        <w:rPr>
          <w:lang w:val="en-IN"/>
        </w:rPr>
        <w:t>        {</w:t>
      </w:r>
      <w:r w:rsidRPr="00524A8D">
        <w:t> </w:t>
      </w:r>
    </w:p>
    <w:p w14:paraId="28D4A84B" w14:textId="77777777" w:rsidR="00524A8D" w:rsidRPr="00524A8D" w:rsidRDefault="00524A8D" w:rsidP="00524A8D">
      <w:r w:rsidRPr="00524A8D">
        <w:rPr>
          <w:lang w:val="en-IN"/>
        </w:rPr>
        <w:t>        }</w:t>
      </w:r>
      <w:r w:rsidRPr="00524A8D">
        <w:t> </w:t>
      </w:r>
    </w:p>
    <w:p w14:paraId="014915A6" w14:textId="77777777" w:rsidR="00524A8D" w:rsidRPr="00524A8D" w:rsidRDefault="00524A8D" w:rsidP="00524A8D">
      <w:r w:rsidRPr="00524A8D">
        <w:t> </w:t>
      </w:r>
    </w:p>
    <w:p w14:paraId="6BD030F5" w14:textId="77777777" w:rsidR="00524A8D" w:rsidRPr="00524A8D" w:rsidRDefault="00524A8D" w:rsidP="00524A8D">
      <w:r w:rsidRPr="00524A8D">
        <w:rPr>
          <w:lang w:val="en-IN"/>
        </w:rPr>
        <w:t xml:space="preserve">        public </w:t>
      </w:r>
      <w:proofErr w:type="gramStart"/>
      <w:r w:rsidRPr="00524A8D">
        <w:rPr>
          <w:lang w:val="en-IN"/>
        </w:rPr>
        <w:t>Employee(</w:t>
      </w:r>
      <w:proofErr w:type="gramEnd"/>
      <w:r w:rsidRPr="00524A8D">
        <w:rPr>
          <w:lang w:val="en-IN"/>
        </w:rPr>
        <w:t>int id, int age, string name, double salary)</w:t>
      </w:r>
      <w:r w:rsidRPr="00524A8D">
        <w:t> </w:t>
      </w:r>
    </w:p>
    <w:p w14:paraId="2CF314ED" w14:textId="77777777" w:rsidR="00524A8D" w:rsidRPr="00524A8D" w:rsidRDefault="00524A8D" w:rsidP="00524A8D">
      <w:r w:rsidRPr="00524A8D">
        <w:rPr>
          <w:lang w:val="en-IN"/>
        </w:rPr>
        <w:t>        {</w:t>
      </w:r>
      <w:r w:rsidRPr="00524A8D">
        <w:t> </w:t>
      </w:r>
    </w:p>
    <w:p w14:paraId="04769919" w14:textId="77777777" w:rsidR="00524A8D" w:rsidRPr="00524A8D" w:rsidRDefault="00524A8D" w:rsidP="00524A8D">
      <w:r w:rsidRPr="00524A8D">
        <w:rPr>
          <w:lang w:val="en-IN"/>
        </w:rPr>
        <w:t>            this.id = id;</w:t>
      </w:r>
      <w:r w:rsidRPr="00524A8D">
        <w:t> </w:t>
      </w:r>
    </w:p>
    <w:p w14:paraId="54DC151E" w14:textId="77777777" w:rsidR="00524A8D" w:rsidRPr="00524A8D" w:rsidRDefault="00524A8D" w:rsidP="00524A8D">
      <w:r w:rsidRPr="00524A8D">
        <w:rPr>
          <w:lang w:val="en-IN"/>
        </w:rPr>
        <w:t xml:space="preserve">            </w:t>
      </w:r>
      <w:proofErr w:type="spellStart"/>
      <w:r w:rsidRPr="00524A8D">
        <w:rPr>
          <w:lang w:val="en-IN"/>
        </w:rPr>
        <w:t>this.age</w:t>
      </w:r>
      <w:proofErr w:type="spellEnd"/>
      <w:r w:rsidRPr="00524A8D">
        <w:rPr>
          <w:lang w:val="en-IN"/>
        </w:rPr>
        <w:t xml:space="preserve"> = age;</w:t>
      </w:r>
      <w:r w:rsidRPr="00524A8D">
        <w:t> </w:t>
      </w:r>
    </w:p>
    <w:p w14:paraId="1A231337" w14:textId="77777777" w:rsidR="00524A8D" w:rsidRPr="00524A8D" w:rsidRDefault="00524A8D" w:rsidP="00524A8D">
      <w:r w:rsidRPr="00524A8D">
        <w:rPr>
          <w:lang w:val="en-IN"/>
        </w:rPr>
        <w:t>            this.name = name;</w:t>
      </w:r>
      <w:r w:rsidRPr="00524A8D">
        <w:t> </w:t>
      </w:r>
    </w:p>
    <w:p w14:paraId="4EA4ED5C" w14:textId="77777777" w:rsidR="00524A8D" w:rsidRPr="00524A8D" w:rsidRDefault="00524A8D" w:rsidP="00524A8D">
      <w:r w:rsidRPr="00524A8D">
        <w:rPr>
          <w:lang w:val="en-IN"/>
        </w:rPr>
        <w:t xml:space="preserve">            </w:t>
      </w:r>
      <w:proofErr w:type="spellStart"/>
      <w:proofErr w:type="gramStart"/>
      <w:r w:rsidRPr="00524A8D">
        <w:rPr>
          <w:lang w:val="en-IN"/>
        </w:rPr>
        <w:t>this.salary</w:t>
      </w:r>
      <w:proofErr w:type="spellEnd"/>
      <w:proofErr w:type="gramEnd"/>
      <w:r w:rsidRPr="00524A8D">
        <w:rPr>
          <w:lang w:val="en-IN"/>
        </w:rPr>
        <w:t xml:space="preserve"> = salary;</w:t>
      </w:r>
      <w:r w:rsidRPr="00524A8D">
        <w:t> </w:t>
      </w:r>
    </w:p>
    <w:p w14:paraId="2832CE18" w14:textId="77777777" w:rsidR="00524A8D" w:rsidRPr="00524A8D" w:rsidRDefault="00524A8D" w:rsidP="00524A8D">
      <w:r w:rsidRPr="00524A8D">
        <w:rPr>
          <w:lang w:val="en-IN"/>
        </w:rPr>
        <w:t>        }</w:t>
      </w:r>
      <w:r w:rsidRPr="00524A8D">
        <w:t> </w:t>
      </w:r>
    </w:p>
    <w:p w14:paraId="4019493C" w14:textId="77777777" w:rsidR="00524A8D" w:rsidRPr="00524A8D" w:rsidRDefault="00524A8D" w:rsidP="00524A8D">
      <w:r w:rsidRPr="00524A8D">
        <w:t> </w:t>
      </w:r>
    </w:p>
    <w:p w14:paraId="251B4676" w14:textId="77777777" w:rsidR="00524A8D" w:rsidRPr="00524A8D" w:rsidRDefault="00524A8D" w:rsidP="00524A8D">
      <w:r w:rsidRPr="00524A8D">
        <w:rPr>
          <w:lang w:val="en-IN"/>
        </w:rPr>
        <w:t xml:space="preserve">        public void </w:t>
      </w:r>
      <w:proofErr w:type="spellStart"/>
      <w:proofErr w:type="gramStart"/>
      <w:r w:rsidRPr="00524A8D">
        <w:rPr>
          <w:lang w:val="en-IN"/>
        </w:rPr>
        <w:t>TakeEmployeeDetailsFromUser</w:t>
      </w:r>
      <w:proofErr w:type="spellEnd"/>
      <w:r w:rsidRPr="00524A8D">
        <w:rPr>
          <w:lang w:val="en-IN"/>
        </w:rPr>
        <w:t>(</w:t>
      </w:r>
      <w:proofErr w:type="gramEnd"/>
      <w:r w:rsidRPr="00524A8D">
        <w:rPr>
          <w:lang w:val="en-IN"/>
        </w:rPr>
        <w:t>)</w:t>
      </w:r>
      <w:r w:rsidRPr="00524A8D">
        <w:t> </w:t>
      </w:r>
    </w:p>
    <w:p w14:paraId="226AD12B" w14:textId="77777777" w:rsidR="00524A8D" w:rsidRPr="00524A8D" w:rsidRDefault="00524A8D" w:rsidP="00524A8D">
      <w:r w:rsidRPr="00524A8D">
        <w:rPr>
          <w:lang w:val="en-IN"/>
        </w:rPr>
        <w:t>        {</w:t>
      </w:r>
      <w:r w:rsidRPr="00524A8D">
        <w:t> </w:t>
      </w:r>
    </w:p>
    <w:p w14:paraId="76E73037" w14:textId="77777777" w:rsidR="00524A8D" w:rsidRPr="00524A8D" w:rsidRDefault="00524A8D" w:rsidP="00524A8D">
      <w:r w:rsidRPr="00524A8D">
        <w:rPr>
          <w:lang w:val="en-IN"/>
        </w:rPr>
        <w:t xml:space="preserve">            </w:t>
      </w:r>
      <w:proofErr w:type="spellStart"/>
      <w:r w:rsidRPr="00524A8D">
        <w:rPr>
          <w:lang w:val="en-IN"/>
        </w:rPr>
        <w:t>Console.WriteLine</w:t>
      </w:r>
      <w:proofErr w:type="spellEnd"/>
      <w:r w:rsidRPr="00524A8D">
        <w:rPr>
          <w:lang w:val="en-IN"/>
        </w:rPr>
        <w:t>("Please enter the employee ID");</w:t>
      </w:r>
      <w:r w:rsidRPr="00524A8D">
        <w:t> </w:t>
      </w:r>
    </w:p>
    <w:p w14:paraId="1E31A6C4" w14:textId="77777777" w:rsidR="00524A8D" w:rsidRPr="00524A8D" w:rsidRDefault="00524A8D" w:rsidP="00524A8D">
      <w:r w:rsidRPr="00524A8D">
        <w:rPr>
          <w:lang w:val="en-IN"/>
        </w:rPr>
        <w:t>            id = Convert.ToInt32(</w:t>
      </w:r>
      <w:proofErr w:type="spellStart"/>
      <w:r w:rsidRPr="00524A8D">
        <w:rPr>
          <w:lang w:val="en-IN"/>
        </w:rPr>
        <w:t>Console.ReadLine</w:t>
      </w:r>
      <w:proofErr w:type="spellEnd"/>
      <w:r w:rsidRPr="00524A8D">
        <w:rPr>
          <w:lang w:val="en-IN"/>
        </w:rPr>
        <w:t>());</w:t>
      </w:r>
      <w:r w:rsidRPr="00524A8D">
        <w:t> </w:t>
      </w:r>
    </w:p>
    <w:p w14:paraId="71D77F8C" w14:textId="77777777" w:rsidR="00524A8D" w:rsidRPr="00524A8D" w:rsidRDefault="00524A8D" w:rsidP="00524A8D">
      <w:r w:rsidRPr="00524A8D">
        <w:rPr>
          <w:lang w:val="en-IN"/>
        </w:rPr>
        <w:t xml:space="preserve">            </w:t>
      </w:r>
      <w:proofErr w:type="spellStart"/>
      <w:r w:rsidRPr="00524A8D">
        <w:rPr>
          <w:lang w:val="en-IN"/>
        </w:rPr>
        <w:t>Console.WriteLine</w:t>
      </w:r>
      <w:proofErr w:type="spellEnd"/>
      <w:r w:rsidRPr="00524A8D">
        <w:rPr>
          <w:lang w:val="en-IN"/>
        </w:rPr>
        <w:t xml:space="preserve">("Please enter the </w:t>
      </w:r>
      <w:proofErr w:type="gramStart"/>
      <w:r w:rsidRPr="00524A8D">
        <w:rPr>
          <w:lang w:val="en-IN"/>
        </w:rPr>
        <w:t>employee</w:t>
      </w:r>
      <w:proofErr w:type="gramEnd"/>
      <w:r w:rsidRPr="00524A8D">
        <w:rPr>
          <w:lang w:val="en-IN"/>
        </w:rPr>
        <w:t xml:space="preserve"> name");</w:t>
      </w:r>
      <w:r w:rsidRPr="00524A8D">
        <w:t> </w:t>
      </w:r>
    </w:p>
    <w:p w14:paraId="73450F99" w14:textId="77777777" w:rsidR="00524A8D" w:rsidRPr="00524A8D" w:rsidRDefault="00524A8D" w:rsidP="00524A8D">
      <w:r w:rsidRPr="00524A8D">
        <w:rPr>
          <w:lang w:val="en-IN"/>
        </w:rPr>
        <w:t xml:space="preserve">            name = </w:t>
      </w:r>
      <w:proofErr w:type="spellStart"/>
      <w:r w:rsidRPr="00524A8D">
        <w:rPr>
          <w:lang w:val="en-IN"/>
        </w:rPr>
        <w:t>Console.ReadLine</w:t>
      </w:r>
      <w:proofErr w:type="spellEnd"/>
      <w:r w:rsidRPr="00524A8D">
        <w:rPr>
          <w:lang w:val="en-IN"/>
        </w:rPr>
        <w:t>();</w:t>
      </w:r>
      <w:r w:rsidRPr="00524A8D">
        <w:t> </w:t>
      </w:r>
    </w:p>
    <w:p w14:paraId="3B745698" w14:textId="77777777" w:rsidR="00524A8D" w:rsidRPr="00524A8D" w:rsidRDefault="00524A8D" w:rsidP="00524A8D">
      <w:r w:rsidRPr="00524A8D">
        <w:rPr>
          <w:lang w:val="en-IN"/>
        </w:rPr>
        <w:lastRenderedPageBreak/>
        <w:t xml:space="preserve">            </w:t>
      </w:r>
      <w:proofErr w:type="spellStart"/>
      <w:r w:rsidRPr="00524A8D">
        <w:rPr>
          <w:lang w:val="en-IN"/>
        </w:rPr>
        <w:t>Console.WriteLine</w:t>
      </w:r>
      <w:proofErr w:type="spellEnd"/>
      <w:r w:rsidRPr="00524A8D">
        <w:rPr>
          <w:lang w:val="en-IN"/>
        </w:rPr>
        <w:t>("Please enter the employee age");</w:t>
      </w:r>
      <w:r w:rsidRPr="00524A8D">
        <w:t> </w:t>
      </w:r>
    </w:p>
    <w:p w14:paraId="792AE25A" w14:textId="77777777" w:rsidR="00524A8D" w:rsidRPr="00524A8D" w:rsidRDefault="00524A8D" w:rsidP="00524A8D">
      <w:r w:rsidRPr="00524A8D">
        <w:rPr>
          <w:lang w:val="en-IN"/>
        </w:rPr>
        <w:t>            age = Convert.ToInt32(</w:t>
      </w:r>
      <w:proofErr w:type="spellStart"/>
      <w:r w:rsidRPr="00524A8D">
        <w:rPr>
          <w:lang w:val="en-IN"/>
        </w:rPr>
        <w:t>Console.ReadLine</w:t>
      </w:r>
      <w:proofErr w:type="spellEnd"/>
      <w:r w:rsidRPr="00524A8D">
        <w:rPr>
          <w:lang w:val="en-IN"/>
        </w:rPr>
        <w:t>());</w:t>
      </w:r>
      <w:r w:rsidRPr="00524A8D">
        <w:t> </w:t>
      </w:r>
    </w:p>
    <w:p w14:paraId="7D3A8E6D" w14:textId="77777777" w:rsidR="00524A8D" w:rsidRPr="00524A8D" w:rsidRDefault="00524A8D" w:rsidP="00524A8D">
      <w:r w:rsidRPr="00524A8D">
        <w:rPr>
          <w:lang w:val="en-IN"/>
        </w:rPr>
        <w:t xml:space="preserve">            </w:t>
      </w:r>
      <w:proofErr w:type="spellStart"/>
      <w:r w:rsidRPr="00524A8D">
        <w:rPr>
          <w:lang w:val="en-IN"/>
        </w:rPr>
        <w:t>Console.WriteLine</w:t>
      </w:r>
      <w:proofErr w:type="spellEnd"/>
      <w:r w:rsidRPr="00524A8D">
        <w:rPr>
          <w:lang w:val="en-IN"/>
        </w:rPr>
        <w:t>("Please enter the employee salary");</w:t>
      </w:r>
      <w:r w:rsidRPr="00524A8D">
        <w:t> </w:t>
      </w:r>
    </w:p>
    <w:p w14:paraId="4A76F5FD" w14:textId="77777777" w:rsidR="00524A8D" w:rsidRPr="00524A8D" w:rsidRDefault="00524A8D" w:rsidP="00524A8D">
      <w:r w:rsidRPr="00524A8D">
        <w:rPr>
          <w:lang w:val="en-IN"/>
        </w:rPr>
        <w:t xml:space="preserve">            salary = </w:t>
      </w:r>
      <w:proofErr w:type="spellStart"/>
      <w:r w:rsidRPr="00524A8D">
        <w:rPr>
          <w:lang w:val="en-IN"/>
        </w:rPr>
        <w:t>Convert.ToDouble</w:t>
      </w:r>
      <w:proofErr w:type="spellEnd"/>
      <w:r w:rsidRPr="00524A8D">
        <w:rPr>
          <w:lang w:val="en-IN"/>
        </w:rPr>
        <w:t>(</w:t>
      </w:r>
      <w:proofErr w:type="spellStart"/>
      <w:r w:rsidRPr="00524A8D">
        <w:rPr>
          <w:lang w:val="en-IN"/>
        </w:rPr>
        <w:t>Console.ReadLine</w:t>
      </w:r>
      <w:proofErr w:type="spellEnd"/>
      <w:r w:rsidRPr="00524A8D">
        <w:rPr>
          <w:lang w:val="en-IN"/>
        </w:rPr>
        <w:t>());</w:t>
      </w:r>
      <w:r w:rsidRPr="00524A8D">
        <w:t> </w:t>
      </w:r>
    </w:p>
    <w:p w14:paraId="50C7D7A1" w14:textId="77777777" w:rsidR="00524A8D" w:rsidRPr="00524A8D" w:rsidRDefault="00524A8D" w:rsidP="00524A8D">
      <w:r w:rsidRPr="00524A8D">
        <w:rPr>
          <w:lang w:val="en-IN"/>
        </w:rPr>
        <w:t>        }</w:t>
      </w:r>
      <w:r w:rsidRPr="00524A8D">
        <w:t> </w:t>
      </w:r>
    </w:p>
    <w:p w14:paraId="1DA82AD6" w14:textId="77777777" w:rsidR="00524A8D" w:rsidRPr="00524A8D" w:rsidRDefault="00524A8D" w:rsidP="00524A8D">
      <w:r w:rsidRPr="00524A8D">
        <w:t> </w:t>
      </w:r>
    </w:p>
    <w:p w14:paraId="57800412" w14:textId="77777777" w:rsidR="00524A8D" w:rsidRPr="00524A8D" w:rsidRDefault="00524A8D" w:rsidP="00524A8D">
      <w:r w:rsidRPr="00524A8D">
        <w:rPr>
          <w:lang w:val="en-IN"/>
        </w:rPr>
        <w:t xml:space="preserve">        public override string </w:t>
      </w:r>
      <w:proofErr w:type="spellStart"/>
      <w:proofErr w:type="gramStart"/>
      <w:r w:rsidRPr="00524A8D">
        <w:rPr>
          <w:lang w:val="en-IN"/>
        </w:rPr>
        <w:t>ToString</w:t>
      </w:r>
      <w:proofErr w:type="spellEnd"/>
      <w:r w:rsidRPr="00524A8D">
        <w:rPr>
          <w:lang w:val="en-IN"/>
        </w:rPr>
        <w:t>(</w:t>
      </w:r>
      <w:proofErr w:type="gramEnd"/>
      <w:r w:rsidRPr="00524A8D">
        <w:rPr>
          <w:lang w:val="en-IN"/>
        </w:rPr>
        <w:t>)</w:t>
      </w:r>
      <w:r w:rsidRPr="00524A8D">
        <w:t> </w:t>
      </w:r>
    </w:p>
    <w:p w14:paraId="65290672" w14:textId="77777777" w:rsidR="00524A8D" w:rsidRPr="00524A8D" w:rsidRDefault="00524A8D" w:rsidP="00524A8D">
      <w:r w:rsidRPr="00524A8D">
        <w:rPr>
          <w:lang w:val="en-IN"/>
        </w:rPr>
        <w:t>        {</w:t>
      </w:r>
      <w:r w:rsidRPr="00524A8D">
        <w:t> </w:t>
      </w:r>
    </w:p>
    <w:p w14:paraId="71E9306F" w14:textId="77777777" w:rsidR="00524A8D" w:rsidRPr="00524A8D" w:rsidRDefault="00524A8D" w:rsidP="00524A8D">
      <w:r w:rsidRPr="00524A8D">
        <w:rPr>
          <w:lang w:val="en-IN"/>
        </w:rPr>
        <w:t xml:space="preserve">            return "Employee </w:t>
      </w:r>
      <w:proofErr w:type="gramStart"/>
      <w:r w:rsidRPr="00524A8D">
        <w:rPr>
          <w:lang w:val="en-IN"/>
        </w:rPr>
        <w:t>ID :</w:t>
      </w:r>
      <w:proofErr w:type="gramEnd"/>
      <w:r w:rsidRPr="00524A8D">
        <w:rPr>
          <w:lang w:val="en-IN"/>
        </w:rPr>
        <w:t xml:space="preserve"> " + id + "\</w:t>
      </w:r>
      <w:proofErr w:type="spellStart"/>
      <w:proofErr w:type="gramStart"/>
      <w:r w:rsidRPr="00524A8D">
        <w:rPr>
          <w:lang w:val="en-IN"/>
        </w:rPr>
        <w:t>nName</w:t>
      </w:r>
      <w:proofErr w:type="spellEnd"/>
      <w:r w:rsidRPr="00524A8D">
        <w:rPr>
          <w:lang w:val="en-IN"/>
        </w:rPr>
        <w:t xml:space="preserve"> :</w:t>
      </w:r>
      <w:proofErr w:type="gramEnd"/>
      <w:r w:rsidRPr="00524A8D">
        <w:rPr>
          <w:lang w:val="en-IN"/>
        </w:rPr>
        <w:t xml:space="preserve"> " + name + "\</w:t>
      </w:r>
      <w:proofErr w:type="spellStart"/>
      <w:proofErr w:type="gramStart"/>
      <w:r w:rsidRPr="00524A8D">
        <w:rPr>
          <w:lang w:val="en-IN"/>
        </w:rPr>
        <w:t>nAge</w:t>
      </w:r>
      <w:proofErr w:type="spellEnd"/>
      <w:r w:rsidRPr="00524A8D">
        <w:rPr>
          <w:lang w:val="en-IN"/>
        </w:rPr>
        <w:t xml:space="preserve"> :</w:t>
      </w:r>
      <w:proofErr w:type="gramEnd"/>
      <w:r w:rsidRPr="00524A8D">
        <w:rPr>
          <w:lang w:val="en-IN"/>
        </w:rPr>
        <w:t xml:space="preserve"> " + age + "\</w:t>
      </w:r>
      <w:proofErr w:type="spellStart"/>
      <w:proofErr w:type="gramStart"/>
      <w:r w:rsidRPr="00524A8D">
        <w:rPr>
          <w:lang w:val="en-IN"/>
        </w:rPr>
        <w:t>nSalary</w:t>
      </w:r>
      <w:proofErr w:type="spellEnd"/>
      <w:r w:rsidRPr="00524A8D">
        <w:rPr>
          <w:lang w:val="en-IN"/>
        </w:rPr>
        <w:t xml:space="preserve"> :</w:t>
      </w:r>
      <w:proofErr w:type="gramEnd"/>
      <w:r w:rsidRPr="00524A8D">
        <w:rPr>
          <w:lang w:val="en-IN"/>
        </w:rPr>
        <w:t xml:space="preserve"> " + salary;</w:t>
      </w:r>
      <w:r w:rsidRPr="00524A8D">
        <w:t> </w:t>
      </w:r>
    </w:p>
    <w:p w14:paraId="19F3F72E" w14:textId="77777777" w:rsidR="00524A8D" w:rsidRPr="00524A8D" w:rsidRDefault="00524A8D" w:rsidP="00524A8D">
      <w:r w:rsidRPr="00524A8D">
        <w:rPr>
          <w:lang w:val="en-IN"/>
        </w:rPr>
        <w:t>        }</w:t>
      </w:r>
      <w:r w:rsidRPr="00524A8D">
        <w:t> </w:t>
      </w:r>
    </w:p>
    <w:p w14:paraId="3F5E6612" w14:textId="77777777" w:rsidR="00524A8D" w:rsidRPr="00524A8D" w:rsidRDefault="00524A8D" w:rsidP="00524A8D">
      <w:r w:rsidRPr="00524A8D">
        <w:t> </w:t>
      </w:r>
    </w:p>
    <w:p w14:paraId="237E8985" w14:textId="77777777" w:rsidR="00524A8D" w:rsidRPr="00524A8D" w:rsidRDefault="00524A8D" w:rsidP="00524A8D">
      <w:r w:rsidRPr="00524A8D">
        <w:rPr>
          <w:lang w:val="en-IN"/>
        </w:rPr>
        <w:t xml:space="preserve">        public int Id </w:t>
      </w:r>
      <w:proofErr w:type="gramStart"/>
      <w:r w:rsidRPr="00524A8D">
        <w:rPr>
          <w:lang w:val="en-IN"/>
        </w:rPr>
        <w:t>{ get</w:t>
      </w:r>
      <w:proofErr w:type="gramEnd"/>
      <w:r w:rsidRPr="00524A8D">
        <w:rPr>
          <w:lang w:val="en-IN"/>
        </w:rPr>
        <w:t xml:space="preserve"> =&gt; id; set =&gt; id = value</w:t>
      </w:r>
      <w:proofErr w:type="gramStart"/>
      <w:r w:rsidRPr="00524A8D">
        <w:rPr>
          <w:lang w:val="en-IN"/>
        </w:rPr>
        <w:t>; }</w:t>
      </w:r>
      <w:proofErr w:type="gramEnd"/>
      <w:r w:rsidRPr="00524A8D">
        <w:t> </w:t>
      </w:r>
    </w:p>
    <w:p w14:paraId="486E8A02" w14:textId="77777777" w:rsidR="00524A8D" w:rsidRPr="00524A8D" w:rsidRDefault="00524A8D" w:rsidP="00524A8D">
      <w:r w:rsidRPr="00524A8D">
        <w:rPr>
          <w:lang w:val="en-IN"/>
        </w:rPr>
        <w:t xml:space="preserve">        public int Age </w:t>
      </w:r>
      <w:proofErr w:type="gramStart"/>
      <w:r w:rsidRPr="00524A8D">
        <w:rPr>
          <w:lang w:val="en-IN"/>
        </w:rPr>
        <w:t>{ get</w:t>
      </w:r>
      <w:proofErr w:type="gramEnd"/>
      <w:r w:rsidRPr="00524A8D">
        <w:rPr>
          <w:lang w:val="en-IN"/>
        </w:rPr>
        <w:t xml:space="preserve"> =&gt; age; set =&gt; age = value</w:t>
      </w:r>
      <w:proofErr w:type="gramStart"/>
      <w:r w:rsidRPr="00524A8D">
        <w:rPr>
          <w:lang w:val="en-IN"/>
        </w:rPr>
        <w:t>; }</w:t>
      </w:r>
      <w:proofErr w:type="gramEnd"/>
      <w:r w:rsidRPr="00524A8D">
        <w:t> </w:t>
      </w:r>
    </w:p>
    <w:p w14:paraId="53B14EA2" w14:textId="77777777" w:rsidR="00524A8D" w:rsidRPr="00524A8D" w:rsidRDefault="00524A8D" w:rsidP="00524A8D">
      <w:r w:rsidRPr="00524A8D">
        <w:rPr>
          <w:lang w:val="en-IN"/>
        </w:rPr>
        <w:t xml:space="preserve">        public string Name </w:t>
      </w:r>
      <w:proofErr w:type="gramStart"/>
      <w:r w:rsidRPr="00524A8D">
        <w:rPr>
          <w:lang w:val="en-IN"/>
        </w:rPr>
        <w:t>{ get</w:t>
      </w:r>
      <w:proofErr w:type="gramEnd"/>
      <w:r w:rsidRPr="00524A8D">
        <w:rPr>
          <w:lang w:val="en-IN"/>
        </w:rPr>
        <w:t xml:space="preserve"> =&gt; name; set =&gt; name = value</w:t>
      </w:r>
      <w:proofErr w:type="gramStart"/>
      <w:r w:rsidRPr="00524A8D">
        <w:rPr>
          <w:lang w:val="en-IN"/>
        </w:rPr>
        <w:t>; }</w:t>
      </w:r>
      <w:proofErr w:type="gramEnd"/>
      <w:r w:rsidRPr="00524A8D">
        <w:t> </w:t>
      </w:r>
    </w:p>
    <w:p w14:paraId="542289DF" w14:textId="77777777" w:rsidR="00524A8D" w:rsidRPr="00524A8D" w:rsidRDefault="00524A8D" w:rsidP="00524A8D">
      <w:r w:rsidRPr="00524A8D">
        <w:rPr>
          <w:lang w:val="en-IN"/>
        </w:rPr>
        <w:t xml:space="preserve">        public double Salary </w:t>
      </w:r>
      <w:proofErr w:type="gramStart"/>
      <w:r w:rsidRPr="00524A8D">
        <w:rPr>
          <w:lang w:val="en-IN"/>
        </w:rPr>
        <w:t>{ get</w:t>
      </w:r>
      <w:proofErr w:type="gramEnd"/>
      <w:r w:rsidRPr="00524A8D">
        <w:rPr>
          <w:lang w:val="en-IN"/>
        </w:rPr>
        <w:t xml:space="preserve"> =&gt; salary; set =&gt; salary = value</w:t>
      </w:r>
      <w:proofErr w:type="gramStart"/>
      <w:r w:rsidRPr="00524A8D">
        <w:rPr>
          <w:lang w:val="en-IN"/>
        </w:rPr>
        <w:t>; }</w:t>
      </w:r>
      <w:proofErr w:type="gramEnd"/>
      <w:r w:rsidRPr="00524A8D">
        <w:t> </w:t>
      </w:r>
    </w:p>
    <w:p w14:paraId="4C1014DD" w14:textId="77777777" w:rsidR="00524A8D" w:rsidRPr="00524A8D" w:rsidRDefault="00524A8D" w:rsidP="00524A8D">
      <w:r w:rsidRPr="00524A8D">
        <w:rPr>
          <w:lang w:val="en-IN"/>
        </w:rPr>
        <w:t>    }</w:t>
      </w:r>
      <w:r w:rsidRPr="00524A8D">
        <w:t> </w:t>
      </w:r>
    </w:p>
    <w:p w14:paraId="17613519" w14:textId="77777777" w:rsidR="00524A8D" w:rsidRDefault="00524A8D" w:rsidP="00524A8D"/>
    <w:p w14:paraId="706667AD" w14:textId="77777777" w:rsidR="00524A8D" w:rsidRDefault="00524A8D" w:rsidP="00524A8D"/>
    <w:p w14:paraId="6E57CFFE" w14:textId="77777777" w:rsidR="00524A8D" w:rsidRDefault="00524A8D" w:rsidP="00524A8D"/>
    <w:p w14:paraId="77F31B19" w14:textId="77777777" w:rsidR="00524A8D" w:rsidRDefault="00524A8D" w:rsidP="00524A8D"/>
    <w:p w14:paraId="382B914D" w14:textId="77777777" w:rsidR="00524A8D" w:rsidRDefault="00524A8D" w:rsidP="00524A8D"/>
    <w:p w14:paraId="057767AD" w14:textId="77777777" w:rsidR="00524A8D" w:rsidRDefault="00524A8D" w:rsidP="00524A8D"/>
    <w:p w14:paraId="00CE6842" w14:textId="77777777" w:rsidR="00524A8D" w:rsidRPr="00524A8D" w:rsidRDefault="00524A8D" w:rsidP="00524A8D"/>
    <w:p w14:paraId="0DA8BEB6" w14:textId="77777777" w:rsidR="00524A8D" w:rsidRDefault="00524A8D">
      <w:pPr>
        <w:pStyle w:val="Title"/>
      </w:pPr>
    </w:p>
    <w:p w14:paraId="045880DA" w14:textId="0F03538B" w:rsidR="00707B4B" w:rsidRDefault="00000000">
      <w:pPr>
        <w:pStyle w:val="Title"/>
      </w:pPr>
      <w:r>
        <w:lastRenderedPageBreak/>
        <w:t>C# Collection-Based Employee Management - Question Set</w:t>
      </w:r>
    </w:p>
    <w:p w14:paraId="5253E3B1" w14:textId="77777777" w:rsidR="00707B4B" w:rsidRDefault="00000000">
      <w:pPr>
        <w:pStyle w:val="Heading1"/>
      </w:pPr>
      <w:r>
        <w:t>✅ Preparation</w:t>
      </w:r>
    </w:p>
    <w:p w14:paraId="7752D57D" w14:textId="77777777" w:rsidR="00707B4B" w:rsidRDefault="00000000">
      <w:r>
        <w:t>Create the Employee class with the following properties and methods:</w:t>
      </w:r>
      <w:r>
        <w:br/>
        <w:t>- Fields: id, age, name, salary</w:t>
      </w:r>
      <w:r>
        <w:br/>
        <w:t>- Constructor(s)</w:t>
      </w:r>
      <w:r>
        <w:br/>
        <w:t>- TakeEmployeeDetailsFromUser method</w:t>
      </w:r>
      <w:r>
        <w:br/>
        <w:t>- Override ToString() method</w:t>
      </w:r>
      <w:r>
        <w:br/>
        <w:t>- Use auto-properties</w:t>
      </w:r>
    </w:p>
    <w:p w14:paraId="3FD51498" w14:textId="77777777" w:rsidR="00707B4B" w:rsidRDefault="00000000">
      <w:pPr>
        <w:pStyle w:val="Heading1"/>
      </w:pPr>
      <w:r>
        <w:t>🟩 Easy Level</w:t>
      </w:r>
    </w:p>
    <w:p w14:paraId="6C83F28B" w14:textId="77777777" w:rsidR="00707B4B" w:rsidRDefault="00000000">
      <w:pPr>
        <w:pStyle w:val="ListNumber"/>
      </w:pPr>
      <w:r>
        <w:t>1. Promotion List Collection</w:t>
      </w:r>
      <w:r>
        <w:br/>
        <w:t>Create a C# console application with a class named EmployeePromotion that:</w:t>
      </w:r>
      <w:r>
        <w:br/>
        <w:t>- Takes employee names in the order of their eligibility for promotion.</w:t>
      </w:r>
      <w:r>
        <w:br/>
        <w:t>- Stores names in a collection that maintains insertion order.</w:t>
      </w:r>
    </w:p>
    <w:p w14:paraId="1CFCAAD8" w14:textId="77777777" w:rsidR="00707B4B" w:rsidRDefault="00000000">
      <w:pPr>
        <w:pStyle w:val="ListNumber"/>
      </w:pPr>
      <w:r>
        <w:t>2. Find Position in Promotion List</w:t>
      </w:r>
      <w:r>
        <w:br/>
        <w:t>- Given an employee name, find and print their position in the promotion list.</w:t>
      </w:r>
    </w:p>
    <w:p w14:paraId="2432ED1F" w14:textId="77777777" w:rsidR="00707B4B" w:rsidRDefault="00000000">
      <w:pPr>
        <w:pStyle w:val="ListNumber"/>
      </w:pPr>
      <w:r>
        <w:t>3. Trim Excess Memory</w:t>
      </w:r>
      <w:r>
        <w:br/>
        <w:t>- Display the current capacity of the list.</w:t>
      </w:r>
      <w:r>
        <w:br/>
        <w:t>- Optimize the list to use only the memory required (remove excess capacity).</w:t>
      </w:r>
    </w:p>
    <w:p w14:paraId="50BF9122" w14:textId="77777777" w:rsidR="00707B4B" w:rsidRDefault="00000000">
      <w:pPr>
        <w:pStyle w:val="ListNumber"/>
      </w:pPr>
      <w:r>
        <w:t>4. Display Promoted Employees in Ascending Order</w:t>
      </w:r>
      <w:r>
        <w:br/>
        <w:t>- Print all promoted employee names sorted in ascending alphabetical order.</w:t>
      </w:r>
    </w:p>
    <w:p w14:paraId="602F9B25" w14:textId="77777777" w:rsidR="00707B4B" w:rsidRDefault="00000000">
      <w:pPr>
        <w:pStyle w:val="Heading1"/>
      </w:pPr>
      <w:r>
        <w:t>🟨 Medium Level</w:t>
      </w:r>
    </w:p>
    <w:p w14:paraId="1D5FB375" w14:textId="77777777" w:rsidR="00707B4B" w:rsidRDefault="00000000">
      <w:pPr>
        <w:pStyle w:val="ListNumber"/>
      </w:pPr>
      <w:r>
        <w:t>1. Store Employee Objects in a Collection</w:t>
      </w:r>
      <w:r>
        <w:br/>
        <w:t>- Take employee details using the Employee class.</w:t>
      </w:r>
      <w:r>
        <w:br/>
        <w:t>- Store them in a collection that allows retrieval by employee id.</w:t>
      </w:r>
      <w:r>
        <w:br/>
        <w:t>- Ensure no duplicate or null IDs.</w:t>
      </w:r>
    </w:p>
    <w:p w14:paraId="7B74613F" w14:textId="77777777" w:rsidR="00707B4B" w:rsidRDefault="00000000">
      <w:pPr>
        <w:pStyle w:val="ListNumber"/>
      </w:pPr>
      <w:r>
        <w:t>2. Sort Employees by Salary</w:t>
      </w:r>
      <w:r>
        <w:br/>
        <w:t>- Implement IComparable in Employee class.</w:t>
      </w:r>
      <w:r>
        <w:br/>
        <w:t>- Store employees in a list and sort based on salary.</w:t>
      </w:r>
    </w:p>
    <w:p w14:paraId="3AC3B49C" w14:textId="77777777" w:rsidR="00707B4B" w:rsidRDefault="00000000">
      <w:pPr>
        <w:pStyle w:val="ListNumber"/>
      </w:pPr>
      <w:r>
        <w:t>3. Find Employee by ID using LINQ</w:t>
      </w:r>
      <w:r>
        <w:br/>
        <w:t>- Given an employee ID, use a LINQ query with where to find and print details.</w:t>
      </w:r>
    </w:p>
    <w:p w14:paraId="00F48EEE" w14:textId="77777777" w:rsidR="00707B4B" w:rsidRDefault="00000000">
      <w:pPr>
        <w:pStyle w:val="ListNumber"/>
      </w:pPr>
      <w:r>
        <w:t>4. Find All Employees with Given Name</w:t>
      </w:r>
      <w:r>
        <w:br/>
        <w:t>- Accept a name from the user and find all employees with that name.</w:t>
      </w:r>
    </w:p>
    <w:p w14:paraId="411BF429" w14:textId="77777777" w:rsidR="00707B4B" w:rsidRDefault="00000000">
      <w:pPr>
        <w:pStyle w:val="ListNumber"/>
      </w:pPr>
      <w:r>
        <w:lastRenderedPageBreak/>
        <w:t>5. Find Employees Older Than a Given Employee</w:t>
      </w:r>
      <w:r>
        <w:br/>
        <w:t>- Given an employee name or ID, find and list all employees older than them.</w:t>
      </w:r>
    </w:p>
    <w:p w14:paraId="6872AF78" w14:textId="77777777" w:rsidR="00707B4B" w:rsidRDefault="00000000">
      <w:pPr>
        <w:pStyle w:val="Heading1"/>
      </w:pPr>
      <w:r>
        <w:t>🟥 Hard Level</w:t>
      </w:r>
    </w:p>
    <w:p w14:paraId="12C28D73" w14:textId="77777777" w:rsidR="00707B4B" w:rsidRDefault="00000000">
      <w:pPr>
        <w:pStyle w:val="ListNumber"/>
      </w:pPr>
      <w:r>
        <w:t>1. Complete Employee Management System</w:t>
      </w:r>
      <w:r>
        <w:br/>
        <w:t>Build a menu-driven console application that allows the user to:</w:t>
      </w:r>
      <w:r>
        <w:br/>
        <w:t>- Add an employee</w:t>
      </w:r>
      <w:r>
        <w:br/>
        <w:t>- Print all employee details</w:t>
      </w:r>
      <w:r>
        <w:br/>
        <w:t>- Modify an employee’s details (except ID)</w:t>
      </w:r>
      <w:r>
        <w:br/>
        <w:t>- Find and print employee details by ID</w:t>
      </w:r>
      <w:r>
        <w:br/>
        <w:t>- Delete an employee by ID</w:t>
      </w:r>
      <w:r>
        <w:br/>
      </w:r>
      <w:r>
        <w:br/>
        <w:t>Requirement:</w:t>
      </w:r>
      <w:r>
        <w:br/>
        <w:t>Handle all invalid inputs and cases gracefully (e.g., non-existing ID).</w:t>
      </w:r>
    </w:p>
    <w:sectPr w:rsidR="00707B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2633837">
    <w:abstractNumId w:val="8"/>
  </w:num>
  <w:num w:numId="2" w16cid:durableId="83966504">
    <w:abstractNumId w:val="6"/>
  </w:num>
  <w:num w:numId="3" w16cid:durableId="1794400543">
    <w:abstractNumId w:val="5"/>
  </w:num>
  <w:num w:numId="4" w16cid:durableId="1972594172">
    <w:abstractNumId w:val="4"/>
  </w:num>
  <w:num w:numId="5" w16cid:durableId="2007318303">
    <w:abstractNumId w:val="7"/>
  </w:num>
  <w:num w:numId="6" w16cid:durableId="435906475">
    <w:abstractNumId w:val="3"/>
  </w:num>
  <w:num w:numId="7" w16cid:durableId="1865092701">
    <w:abstractNumId w:val="2"/>
  </w:num>
  <w:num w:numId="8" w16cid:durableId="138038333">
    <w:abstractNumId w:val="1"/>
  </w:num>
  <w:num w:numId="9" w16cid:durableId="199278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4A8D"/>
    <w:rsid w:val="00707B4B"/>
    <w:rsid w:val="00AA1D8D"/>
    <w:rsid w:val="00B47730"/>
    <w:rsid w:val="00C653A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4FC1EF"/>
  <w14:defaultImageDpi w14:val="300"/>
  <w15:docId w15:val="{ADF64D2A-B091-41AF-B9A4-01941D5F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9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P, Vasumathi</cp:lastModifiedBy>
  <cp:revision>2</cp:revision>
  <dcterms:created xsi:type="dcterms:W3CDTF">2013-12-23T23:15:00Z</dcterms:created>
  <dcterms:modified xsi:type="dcterms:W3CDTF">2025-05-20T12:12:00Z</dcterms:modified>
  <cp:category/>
</cp:coreProperties>
</file>